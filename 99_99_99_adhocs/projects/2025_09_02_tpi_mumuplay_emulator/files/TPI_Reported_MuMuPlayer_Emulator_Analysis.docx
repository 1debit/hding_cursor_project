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TPI</w:t>
      </w:r>
    </w:p>
    <w:p>
      <w:r>
        <w:t>Reported</w:t>
      </w:r>
    </w:p>
    <w:p>
      <w:r>
        <w:t>MuMuPlayer</w:t>
      </w:r>
    </w:p>
    <w:p>
      <w:r>
        <w:t>Emulator</w:t>
      </w:r>
    </w:p>
    <w:p>
      <w:r>
        <w:t>Analysis</w:t>
      </w:r>
    </w:p>
    <w:p>
      <w:r>
        <w:t>Contact:</w:t>
      </w:r>
    </w:p>
    <w:p>
      <w:r>
        <w:t>Hao Ding</w:t>
      </w:r>
    </w:p>
    <w:p>
      <w:r>
        <w:t>Date:</w:t>
      </w:r>
    </w:p>
    <w:p>
      <w:r>
        <w:t>Sep 4, 2025 2:02 AM</w:t>
      </w:r>
    </w:p>
    <w:p>
      <w:r>
        <w:t>Objective</w:t>
      </w:r>
    </w:p>
    <w:p>
      <w:r>
        <w:t>Based</w:t>
      </w:r>
    </w:p>
    <w:p>
      <w:r>
        <w:t>on</w:t>
      </w:r>
    </w:p>
    <w:p>
      <w:r>
        <w:t>one</w:t>
      </w:r>
    </w:p>
    <w:p>
      <w:r>
        <w:t>TPI-</w:t>
      </w:r>
    </w:p>
    <w:p>
      <w:r>
        <w:t>reported</w:t>
      </w:r>
    </w:p>
    <w:p>
      <w:r>
        <w:t>confirmed</w:t>
      </w:r>
    </w:p>
    <w:p>
      <w:r>
        <w:t>emulator</w:t>
      </w:r>
    </w:p>
    <w:p>
      <w:r>
        <w:t>usage</w:t>
      </w:r>
    </w:p>
    <w:p>
      <w:r>
        <w:t>case,</w:t>
      </w:r>
    </w:p>
    <w:p>
      <w:r>
        <w:t>we</w:t>
      </w:r>
    </w:p>
    <w:p>
      <w:r>
        <w:t>extended</w:t>
      </w:r>
    </w:p>
    <w:p>
      <w:r>
        <w:t>the</w:t>
      </w:r>
    </w:p>
    <w:p>
      <w:r>
        <w:t>scope</w:t>
      </w:r>
    </w:p>
    <w:p>
      <w:r>
        <w:t>to</w:t>
      </w:r>
    </w:p>
    <w:p>
      <w:r>
        <w:t>all</w:t>
      </w:r>
    </w:p>
    <w:p>
      <w:r>
        <w:t>login</w:t>
      </w:r>
    </w:p>
    <w:p>
      <w:r>
        <w:t>events</w:t>
      </w:r>
    </w:p>
    <w:p>
      <w:r>
        <w:t>with</w:t>
      </w:r>
    </w:p>
    <w:p>
      <w:r>
        <w:t>similar</w:t>
      </w:r>
    </w:p>
    <w:p>
      <w:r>
        <w:t>characteristics,</w:t>
      </w:r>
    </w:p>
    <w:p>
      <w:r>
        <w:t>observed</w:t>
      </w:r>
    </w:p>
    <w:p>
      <w:r>
        <w:t>per</w:t>
      </w:r>
    </w:p>
    <w:p>
      <w:r>
        <w:t>this</w:t>
      </w:r>
    </w:p>
    <w:p>
      <w:r>
        <w:t>case’s</w:t>
      </w:r>
    </w:p>
    <w:p>
      <w:r>
        <w:t>review,</w:t>
      </w:r>
    </w:p>
    <w:p>
      <w:r>
        <w:t>for</w:t>
      </w:r>
    </w:p>
    <w:p>
      <w:r>
        <w:t>the</w:t>
      </w:r>
    </w:p>
    <w:p>
      <w:r>
        <w:t>month</w:t>
      </w:r>
    </w:p>
    <w:p>
      <w:r>
        <w:t>of</w:t>
      </w:r>
    </w:p>
    <w:p>
      <w:r>
        <w:t>July</w:t>
      </w:r>
    </w:p>
    <w:p>
      <w:r>
        <w:t>2025</w:t>
      </w:r>
    </w:p>
    <w:p>
      <w:r>
        <w:t>and</w:t>
      </w:r>
    </w:p>
    <w:p>
      <w:r>
        <w:t>conducted</w:t>
      </w:r>
    </w:p>
    <w:p>
      <w:r>
        <w:t>data</w:t>
      </w:r>
    </w:p>
    <w:p>
      <w:r>
        <w:t>profiling(user</w:t>
      </w:r>
    </w:p>
    <w:p>
      <w:r>
        <w:t>active</w:t>
      </w:r>
    </w:p>
    <w:p>
      <w:r>
        <w:t>rate,</w:t>
      </w:r>
    </w:p>
    <w:p>
      <w:r>
        <w:t>physical</w:t>
      </w:r>
    </w:p>
    <w:p>
      <w:r>
        <w:t>card</w:t>
      </w:r>
    </w:p>
    <w:p>
      <w:r>
        <w:t>activation</w:t>
      </w:r>
    </w:p>
    <w:p>
      <w:r>
        <w:t>rate,</w:t>
      </w:r>
    </w:p>
    <w:p>
      <w:r>
        <w:t>DDer</w:t>
      </w:r>
    </w:p>
    <w:p>
      <w:r>
        <w:t>rate</w:t>
      </w:r>
    </w:p>
    <w:p>
      <w:r>
        <w:t>etc.)</w:t>
      </w:r>
    </w:p>
    <w:p>
      <w:r>
        <w:t>Initial</w:t>
      </w:r>
    </w:p>
    <w:p>
      <w:r>
        <w:t>Discovery</w:t>
      </w:r>
    </w:p>
    <w:p>
      <w:r>
        <w:t>Summary</w:t>
      </w:r>
    </w:p>
    <w:p>
      <w:r>
        <w:t>-</w:t>
      </w:r>
    </w:p>
    <w:p>
      <w:r>
        <w:t>Case</w:t>
      </w:r>
    </w:p>
    <w:p>
      <w:r>
        <w:t>Identified</w:t>
      </w:r>
    </w:p>
    <w:p>
      <w:r>
        <w:t>:</w:t>
      </w:r>
    </w:p>
    <w:p>
      <w:r>
        <w:t>User</w:t>
      </w:r>
    </w:p>
    <w:p>
      <w:r>
        <w:t>86963958</w:t>
      </w:r>
    </w:p>
    <w:p>
      <w:r>
        <w:t>confirmed</w:t>
      </w:r>
    </w:p>
    <w:p>
      <w:r>
        <w:t>using</w:t>
      </w:r>
    </w:p>
    <w:p>
      <w:r>
        <w:t>MuMuPlayer</w:t>
      </w:r>
    </w:p>
    <w:p>
      <w:r>
        <w:t>emulator</w:t>
      </w:r>
    </w:p>
    <w:p>
      <w:r>
        <w:t>per</w:t>
      </w:r>
    </w:p>
    <w:p>
      <w:r>
        <w:t>TPI’s</w:t>
      </w:r>
    </w:p>
    <w:p>
      <w:r>
        <w:t>report</w:t>
      </w:r>
    </w:p>
    <w:p>
      <w:r>
        <w:t>-</w:t>
      </w:r>
    </w:p>
    <w:p>
      <w:r>
        <w:t>Key</w:t>
      </w:r>
    </w:p>
    <w:p>
      <w:r>
        <w:t>Signal</w:t>
      </w:r>
    </w:p>
    <w:p>
      <w:r>
        <w:t>:</w:t>
      </w:r>
    </w:p>
    <w:p>
      <w:r>
        <w:t>Login</w:t>
      </w:r>
    </w:p>
    <w:p>
      <w:r>
        <w:t>request</w:t>
      </w:r>
    </w:p>
    <w:p>
      <w:r>
        <w:t>info</w:t>
      </w:r>
    </w:p>
    <w:p>
      <w:r>
        <w:t>shows</w:t>
      </w:r>
    </w:p>
    <w:p>
      <w:r>
        <w:t>some</w:t>
      </w:r>
    </w:p>
    <w:p>
      <w:r>
        <w:t>mismatch:</w:t>
      </w:r>
    </w:p>
    <w:p>
      <w:r>
        <w:t>1.</w:t>
      </w:r>
    </w:p>
    <w:p>
      <w:r>
        <w:t>Network</w:t>
      </w:r>
    </w:p>
    <w:p>
      <w:r>
        <w:t>Carrier</w:t>
      </w:r>
    </w:p>
    <w:p>
      <w:r>
        <w:t>:</w:t>
      </w:r>
    </w:p>
    <w:p>
      <w:r>
        <w:t>FarEasTone</w:t>
      </w:r>
    </w:p>
    <w:p>
      <w:r>
        <w:t>(Taiwan-based</w:t>
      </w:r>
    </w:p>
    <w:p>
      <w:r>
        <w:t>telecom)</w:t>
      </w:r>
    </w:p>
    <w:p>
      <w:r>
        <w:t>2.</w:t>
      </w:r>
    </w:p>
    <w:p>
      <w:r>
        <w:t>IP</w:t>
      </w:r>
    </w:p>
    <w:p>
      <w:r>
        <w:t>Carrier</w:t>
      </w:r>
    </w:p>
    <w:p>
      <w:r>
        <w:t>Info</w:t>
      </w:r>
    </w:p>
    <w:p>
      <w:r>
        <w:t>:</w:t>
      </w:r>
    </w:p>
    <w:p>
      <w:r>
        <w:t>U.S.</w:t>
      </w:r>
    </w:p>
    <w:p>
      <w:r>
        <w:t>location,</w:t>
      </w:r>
    </w:p>
    <w:p>
      <w:r>
        <w:t>provider</w:t>
      </w:r>
    </w:p>
    <w:p>
      <w:r>
        <w:t>=</w:t>
      </w:r>
    </w:p>
    <w:p>
      <w:r>
        <w:t>Charter</w:t>
      </w:r>
    </w:p>
    <w:p>
      <w:r>
        <w:t>Communications</w:t>
      </w:r>
    </w:p>
    <w:p>
      <w:r>
        <w:t>Inc.</w:t>
      </w:r>
    </w:p>
    <w:p>
      <w:r>
        <w:t>-</w:t>
      </w:r>
    </w:p>
    <w:p>
      <w:r>
        <w:t>Finding</w:t>
      </w:r>
    </w:p>
    <w:p>
      <w:r>
        <w:t>&amp;</w:t>
      </w:r>
    </w:p>
    <w:p>
      <w:r>
        <w:t>Hypothesis</w:t>
      </w:r>
    </w:p>
    <w:p>
      <w:r>
        <w:t>:</w:t>
      </w:r>
    </w:p>
    <w:p>
      <w:r>
        <w:t>●</w:t>
      </w:r>
    </w:p>
    <w:p>
      <w:r>
        <w:t>This</w:t>
      </w:r>
    </w:p>
    <w:p>
      <w:r>
        <w:t>case</w:t>
      </w:r>
    </w:p>
    <w:p>
      <w:r>
        <w:t>study</w:t>
      </w:r>
    </w:p>
    <w:p>
      <w:r>
        <w:t>surfaced</w:t>
      </w:r>
    </w:p>
    <w:p>
      <w:r>
        <w:t>that</w:t>
      </w:r>
    </w:p>
    <w:p>
      <w:r>
        <w:t>network</w:t>
      </w:r>
    </w:p>
    <w:p>
      <w:r>
        <w:t>carriers–IP’s</w:t>
      </w:r>
    </w:p>
    <w:p>
      <w:r>
        <w:t>country</w:t>
      </w:r>
    </w:p>
    <w:p>
      <w:r>
        <w:t>mismatch</w:t>
      </w:r>
    </w:p>
    <w:p>
      <w:r>
        <w:t>can</w:t>
      </w:r>
    </w:p>
    <w:p>
      <w:r>
        <w:t>serve</w:t>
      </w:r>
    </w:p>
    <w:p>
      <w:r>
        <w:t>as</w:t>
      </w:r>
    </w:p>
    <w:p>
      <w:r>
        <w:t>a</w:t>
      </w:r>
    </w:p>
    <w:p>
      <w:r>
        <w:t>signal</w:t>
      </w:r>
    </w:p>
    <w:p>
      <w:r>
        <w:t>for</w:t>
      </w:r>
    </w:p>
    <w:p>
      <w:r>
        <w:t>detecting</w:t>
      </w:r>
    </w:p>
    <w:p>
      <w:r>
        <w:t>potential</w:t>
      </w:r>
    </w:p>
    <w:p>
      <w:r>
        <w:t>emulator</w:t>
      </w:r>
    </w:p>
    <w:p>
      <w:r>
        <w:t>usage.</w:t>
      </w:r>
    </w:p>
    <w:p>
      <w:r>
        <w:t>●</w:t>
      </w:r>
    </w:p>
    <w:p>
      <w:r>
        <w:t>However,</w:t>
      </w:r>
    </w:p>
    <w:p>
      <w:r>
        <w:t>potential</w:t>
      </w:r>
    </w:p>
    <w:p>
      <w:r>
        <w:t>false</w:t>
      </w:r>
    </w:p>
    <w:p>
      <w:r>
        <w:t>positives</w:t>
      </w:r>
    </w:p>
    <w:p>
      <w:r>
        <w:t>exist</w:t>
      </w:r>
    </w:p>
    <w:p>
      <w:r>
        <w:t>in</w:t>
      </w:r>
    </w:p>
    <w:p>
      <w:r>
        <w:t>real</w:t>
      </w:r>
    </w:p>
    <w:p>
      <w:r>
        <w:t>user</w:t>
      </w:r>
    </w:p>
    <w:p>
      <w:r>
        <w:t>scenarios,</w:t>
      </w:r>
    </w:p>
    <w:p>
      <w:r>
        <w:t>such</w:t>
      </w:r>
    </w:p>
    <w:p>
      <w:r>
        <w:t>as:</w:t>
      </w:r>
    </w:p>
    <w:p>
      <w:r>
        <w:t>1.</w:t>
      </w:r>
    </w:p>
    <w:p>
      <w:r>
        <w:t>User</w:t>
      </w:r>
    </w:p>
    <w:p>
      <w:r>
        <w:t>in</w:t>
      </w:r>
    </w:p>
    <w:p>
      <w:r>
        <w:t>Taiwan(or</w:t>
      </w:r>
    </w:p>
    <w:p>
      <w:r>
        <w:t>any</w:t>
      </w:r>
    </w:p>
    <w:p>
      <w:r>
        <w:t>foreign</w:t>
      </w:r>
    </w:p>
    <w:p>
      <w:r>
        <w:t>country)</w:t>
      </w:r>
    </w:p>
    <w:p>
      <w:r>
        <w:t>with</w:t>
      </w:r>
    </w:p>
    <w:p>
      <w:r>
        <w:t>local</w:t>
      </w:r>
    </w:p>
    <w:p>
      <w:r>
        <w:t>SIM,</w:t>
      </w:r>
    </w:p>
    <w:p>
      <w:r>
        <w:t>but</w:t>
      </w:r>
    </w:p>
    <w:p>
      <w:r>
        <w:t>accessing</w:t>
      </w:r>
    </w:p>
    <w:p>
      <w:r>
        <w:t>via</w:t>
      </w:r>
    </w:p>
    <w:p>
      <w:r>
        <w:t>VPN</w:t>
      </w:r>
    </w:p>
    <w:p>
      <w:r>
        <w:t>through</w:t>
      </w:r>
    </w:p>
    <w:p>
      <w:r>
        <w:t>a</w:t>
      </w:r>
    </w:p>
    <w:p>
      <w:r>
        <w:t>U.S.</w:t>
      </w:r>
    </w:p>
    <w:p>
      <w:r>
        <w:t>provider</w:t>
      </w:r>
    </w:p>
    <w:p>
      <w:r>
        <w:t>.</w:t>
      </w:r>
    </w:p>
    <w:p>
      <w:r>
        <w:t>2.</w:t>
      </w:r>
    </w:p>
    <w:p>
      <w:r>
        <w:t>User</w:t>
      </w:r>
    </w:p>
    <w:p>
      <w:r>
        <w:t>in</w:t>
      </w:r>
    </w:p>
    <w:p>
      <w:r>
        <w:t>the</w:t>
      </w:r>
    </w:p>
    <w:p>
      <w:r>
        <w:t>U.S.</w:t>
      </w:r>
    </w:p>
    <w:p>
      <w:r>
        <w:t>with</w:t>
      </w:r>
    </w:p>
    <w:p>
      <w:r>
        <w:t>Taiwan/foreign</w:t>
      </w:r>
    </w:p>
    <w:p>
      <w:r>
        <w:t>SIM</w:t>
      </w:r>
    </w:p>
    <w:p>
      <w:r>
        <w:t>card</w:t>
      </w:r>
    </w:p>
    <w:p>
      <w:r>
        <w:t>using</w:t>
      </w:r>
    </w:p>
    <w:p>
      <w:r>
        <w:t>roaming</w:t>
      </w:r>
    </w:p>
    <w:p>
      <w:r>
        <w:t>service</w:t>
      </w:r>
    </w:p>
    <w:p>
      <w:r>
        <w:t>tied</w:t>
      </w:r>
    </w:p>
    <w:p>
      <w:r>
        <w:t>to</w:t>
      </w:r>
    </w:p>
    <w:p>
      <w:r>
        <w:t>a</w:t>
      </w:r>
    </w:p>
    <w:p>
      <w:r>
        <w:t>U.S.</w:t>
      </w:r>
    </w:p>
    <w:p>
      <w:r>
        <w:t>network.</w:t>
      </w:r>
    </w:p>
    <w:p>
      <w:r>
        <w:t>Analysis</w:t>
      </w:r>
    </w:p>
    <w:p>
      <w:r>
        <w:t>Scope</w:t>
      </w:r>
    </w:p>
    <w:p>
      <w:r>
        <w:t>●</w:t>
      </w:r>
    </w:p>
    <w:p>
      <w:r>
        <w:t>Data</w:t>
      </w:r>
    </w:p>
    <w:p>
      <w:r>
        <w:t>Period</w:t>
      </w:r>
    </w:p>
    <w:p>
      <w:r>
        <w:t>:</w:t>
      </w:r>
    </w:p>
    <w:p>
      <w:r>
        <w:t>July</w:t>
      </w:r>
    </w:p>
    <w:p>
      <w:r>
        <w:t>2025</w:t>
      </w:r>
    </w:p>
    <w:p>
      <w:r>
        <w:t>all</w:t>
      </w:r>
    </w:p>
    <w:p>
      <w:r>
        <w:t>successful</w:t>
      </w:r>
    </w:p>
    <w:p>
      <w:r>
        <w:t>logins</w:t>
      </w:r>
    </w:p>
    <w:p>
      <w:r>
        <w:t>●</w:t>
      </w:r>
    </w:p>
    <w:p>
      <w:r>
        <w:t>Focus</w:t>
      </w:r>
    </w:p>
    <w:p>
      <w:r>
        <w:t>:</w:t>
      </w:r>
    </w:p>
    <w:p>
      <w:r>
        <w:t>Accounts</w:t>
      </w:r>
    </w:p>
    <w:p>
      <w:r>
        <w:t>where</w:t>
      </w:r>
    </w:p>
    <w:p>
      <w:r>
        <w:t>network</w:t>
      </w:r>
    </w:p>
    <w:p>
      <w:r>
        <w:t>carrier</w:t>
      </w:r>
    </w:p>
    <w:p>
      <w:r>
        <w:t>country</w:t>
      </w:r>
    </w:p>
    <w:p>
      <w:r>
        <w:t>is</w:t>
      </w:r>
    </w:p>
    <w:p>
      <w:r>
        <w:t>foreign</w:t>
      </w:r>
    </w:p>
    <w:p>
      <w:r>
        <w:t>(non-U.S.)</w:t>
      </w:r>
    </w:p>
    <w:p>
      <w:r>
        <w:t>while</w:t>
      </w:r>
    </w:p>
    <w:p>
      <w:r>
        <w:t>IP</w:t>
      </w:r>
    </w:p>
    <w:p>
      <w:r>
        <w:t>country</w:t>
      </w:r>
    </w:p>
    <w:p>
      <w:r>
        <w:t>is</w:t>
      </w:r>
    </w:p>
    <w:p>
      <w:r>
        <w:t>USA</w:t>
      </w:r>
    </w:p>
    <w:p>
      <w:r>
        <w:t>●</w:t>
      </w:r>
    </w:p>
    <w:p>
      <w:r>
        <w:t>Objective</w:t>
      </w:r>
    </w:p>
    <w:p>
      <w:r>
        <w:t>:</w:t>
      </w:r>
    </w:p>
    <w:p>
      <w:r>
        <w:t>Extend</w:t>
      </w:r>
    </w:p>
    <w:p>
      <w:r>
        <w:t>the</w:t>
      </w:r>
    </w:p>
    <w:p>
      <w:r>
        <w:t>case</w:t>
      </w:r>
    </w:p>
    <w:p>
      <w:r>
        <w:t>study</w:t>
      </w:r>
    </w:p>
    <w:p>
      <w:r>
        <w:t>finding</w:t>
      </w:r>
    </w:p>
    <w:p>
      <w:r>
        <w:t>by</w:t>
      </w:r>
    </w:p>
    <w:p>
      <w:r>
        <w:t>evaluating</w:t>
      </w:r>
    </w:p>
    <w:p>
      <w:r>
        <w:t>whether</w:t>
      </w:r>
    </w:p>
    <w:p>
      <w:r>
        <w:t>network</w:t>
      </w:r>
    </w:p>
    <w:p>
      <w:r>
        <w:t>carrier–IP</w:t>
      </w:r>
    </w:p>
    <w:p>
      <w:r>
        <w:t>country</w:t>
      </w:r>
    </w:p>
    <w:p>
      <w:r>
        <w:t>mismatc</w:t>
      </w:r>
    </w:p>
    <w:p>
      <w:r>
        <w:t>h</w:t>
      </w:r>
    </w:p>
    <w:p>
      <w:r>
        <w:t>is</w:t>
      </w:r>
    </w:p>
    <w:p>
      <w:r>
        <w:t>a</w:t>
      </w:r>
    </w:p>
    <w:p>
      <w:r>
        <w:t>valid</w:t>
      </w:r>
    </w:p>
    <w:p>
      <w:r>
        <w:t>signal</w:t>
      </w:r>
    </w:p>
    <w:p>
      <w:r>
        <w:t>for</w:t>
      </w:r>
    </w:p>
    <w:p>
      <w:r>
        <w:t>emulator</w:t>
      </w:r>
    </w:p>
    <w:p>
      <w:r>
        <w:t>detection</w:t>
      </w:r>
    </w:p>
    <w:p>
      <w:r>
        <w:t>by</w:t>
      </w:r>
    </w:p>
    <w:p>
      <w:r>
        <w:t>observing</w:t>
      </w:r>
    </w:p>
    <w:p>
      <w:r>
        <w:t>differences</w:t>
      </w:r>
    </w:p>
    <w:p>
      <w:r>
        <w:t>in</w:t>
      </w:r>
    </w:p>
    <w:p>
      <w:r>
        <w:t>key</w:t>
      </w:r>
    </w:p>
    <w:p>
      <w:r>
        <w:t>indicators</w:t>
      </w:r>
    </w:p>
    <w:p>
      <w:r>
        <w:t>of</w:t>
      </w:r>
    </w:p>
    <w:p>
      <w:r>
        <w:t>normal</w:t>
      </w:r>
    </w:p>
    <w:p>
      <w:r>
        <w:t>user</w:t>
      </w:r>
    </w:p>
    <w:p>
      <w:r>
        <w:t>behavior</w:t>
      </w:r>
    </w:p>
    <w:p>
      <w:r>
        <w:t>(e.g.,</w:t>
      </w:r>
    </w:p>
    <w:p>
      <w:r>
        <w:t>activity,</w:t>
      </w:r>
    </w:p>
    <w:p>
      <w:r>
        <w:t>card</w:t>
      </w:r>
    </w:p>
    <w:p>
      <w:r>
        <w:t>activation,</w:t>
      </w:r>
    </w:p>
    <w:p>
      <w:r>
        <w:t>payroll</w:t>
      </w:r>
    </w:p>
    <w:p>
      <w:r>
        <w:t>direct</w:t>
      </w:r>
    </w:p>
    <w:p>
      <w:r>
        <w:t>deposit)</w:t>
      </w:r>
    </w:p>
    <w:p>
      <w:r>
        <w:t>within</w:t>
      </w:r>
    </w:p>
    <w:p>
      <w:r>
        <w:t>this</w:t>
      </w:r>
    </w:p>
    <w:p>
      <w:r>
        <w:t>population.</w:t>
      </w:r>
    </w:p>
    <w:p>
      <w:r>
        <w:t>Analysis</w:t>
      </w:r>
    </w:p>
    <w:p>
      <w:r>
        <w:t>Outcome</w:t>
      </w:r>
    </w:p>
    <w:p>
      <w:r>
        <w:t>-</w:t>
      </w:r>
    </w:p>
    <w:p>
      <w:r>
        <w:t>Scale</w:t>
      </w:r>
    </w:p>
    <w:p>
      <w:r>
        <w:t>of</w:t>
      </w:r>
    </w:p>
    <w:p>
      <w:r>
        <w:t>Data</w:t>
      </w:r>
    </w:p>
    <w:p>
      <w:r>
        <w:t>(2025.07</w:t>
      </w:r>
    </w:p>
    <w:p>
      <w:r>
        <w:t>logins)</w:t>
      </w:r>
    </w:p>
    <w:p>
      <w:r>
        <w:t>-</w:t>
      </w:r>
    </w:p>
    <w:p>
      <w:r>
        <w:t>Total</w:t>
      </w:r>
    </w:p>
    <w:p>
      <w:r>
        <w:t>Logins</w:t>
      </w:r>
    </w:p>
    <w:p>
      <w:r>
        <w:t>:</w:t>
      </w:r>
    </w:p>
    <w:p>
      <w:r>
        <w:t>3,123,479</w:t>
      </w:r>
    </w:p>
    <w:p>
      <w:r>
        <w:t>-</w:t>
      </w:r>
    </w:p>
    <w:p>
      <w:r>
        <w:t>Unique</w:t>
      </w:r>
    </w:p>
    <w:p>
      <w:r>
        <w:t>Users</w:t>
      </w:r>
    </w:p>
    <w:p>
      <w:r>
        <w:t>:</w:t>
      </w:r>
    </w:p>
    <w:p>
      <w:r>
        <w:t>1,092,538</w:t>
      </w:r>
    </w:p>
    <w:p>
      <w:r>
        <w:t>-</w:t>
      </w:r>
    </w:p>
    <w:p>
      <w:r>
        <w:t>USA</w:t>
      </w:r>
    </w:p>
    <w:p>
      <w:r>
        <w:t>vs</w:t>
      </w:r>
    </w:p>
    <w:p>
      <w:r>
        <w:t>Foreign</w:t>
      </w:r>
    </w:p>
    <w:p>
      <w:r>
        <w:t>Network</w:t>
      </w:r>
    </w:p>
    <w:p>
      <w:r>
        <w:t>Carrier</w:t>
      </w:r>
    </w:p>
    <w:p>
      <w:r>
        <w:t>Summary(when</w:t>
      </w:r>
    </w:p>
    <w:p>
      <w:r>
        <w:t>IP</w:t>
      </w:r>
    </w:p>
    <w:p>
      <w:r>
        <w:t>Country</w:t>
      </w:r>
    </w:p>
    <w:p>
      <w:r>
        <w:t>is</w:t>
      </w:r>
    </w:p>
    <w:p>
      <w:r>
        <w:t>USA)</w:t>
      </w:r>
    </w:p>
    <w:p>
      <w:r>
        <w:t>(Active</w:t>
      </w:r>
    </w:p>
    <w:p>
      <w:r>
        <w:t>User:</w:t>
      </w:r>
    </w:p>
    <w:p>
      <w:r>
        <w:t>#</w:t>
      </w:r>
    </w:p>
    <w:p>
      <w:r>
        <w:t>of</w:t>
      </w:r>
    </w:p>
    <w:p>
      <w:r>
        <w:t>user</w:t>
      </w:r>
    </w:p>
    <w:p>
      <w:r>
        <w:t>being</w:t>
      </w:r>
    </w:p>
    <w:p>
      <w:r>
        <w:t>in</w:t>
      </w:r>
    </w:p>
    <w:p>
      <w:r>
        <w:t>active</w:t>
      </w:r>
    </w:p>
    <w:p>
      <w:r>
        <w:t>status</w:t>
      </w:r>
    </w:p>
    <w:p>
      <w:r>
        <w:t>as</w:t>
      </w:r>
    </w:p>
    <w:p>
      <w:r>
        <w:t>of</w:t>
      </w:r>
    </w:p>
    <w:p>
      <w:r>
        <w:t>analysis</w:t>
      </w:r>
    </w:p>
    <w:p>
      <w:r>
        <w:t>date</w:t>
      </w:r>
    </w:p>
    <w:p>
      <w:r>
        <w:t>DWN</w:t>
      </w:r>
    </w:p>
    <w:p>
      <w:r>
        <w:t>Logins:</w:t>
      </w:r>
    </w:p>
    <w:p>
      <w:r>
        <w:t>#</w:t>
      </w:r>
    </w:p>
    <w:p>
      <w:r>
        <w:t>of</w:t>
      </w:r>
    </w:p>
    <w:p>
      <w:r>
        <w:t>DWN</w:t>
      </w:r>
    </w:p>
    <w:p>
      <w:r>
        <w:t>session</w:t>
      </w:r>
    </w:p>
    <w:p>
      <w:r>
        <w:t>found</w:t>
      </w:r>
    </w:p>
    <w:p>
      <w:r>
        <w:t>Card</w:t>
      </w:r>
    </w:p>
    <w:p>
      <w:r>
        <w:t>Activated</w:t>
      </w:r>
    </w:p>
    <w:p>
      <w:r>
        <w:t>Users:</w:t>
      </w:r>
    </w:p>
    <w:p>
      <w:r>
        <w:t>#</w:t>
      </w:r>
    </w:p>
    <w:p>
      <w:r>
        <w:t>of</w:t>
      </w:r>
    </w:p>
    <w:p>
      <w:r>
        <w:t>distinct</w:t>
      </w:r>
    </w:p>
    <w:p>
      <w:r>
        <w:t>user</w:t>
      </w:r>
    </w:p>
    <w:p>
      <w:r>
        <w:t>with</w:t>
      </w:r>
    </w:p>
    <w:p>
      <w:r>
        <w:t>physical</w:t>
      </w:r>
    </w:p>
    <w:p>
      <w:r>
        <w:t>card</w:t>
      </w:r>
    </w:p>
    <w:p>
      <w:r>
        <w:t>activated</w:t>
      </w:r>
    </w:p>
    <w:p>
      <w:r>
        <w:t>Payroll</w:t>
      </w:r>
    </w:p>
    <w:p>
      <w:r>
        <w:t>DD</w:t>
      </w:r>
    </w:p>
    <w:p>
      <w:r>
        <w:t>User:</w:t>
      </w:r>
    </w:p>
    <w:p>
      <w:r>
        <w:t>#</w:t>
      </w:r>
    </w:p>
    <w:p>
      <w:r>
        <w:t>of</w:t>
      </w:r>
    </w:p>
    <w:p>
      <w:r>
        <w:t>distinct</w:t>
      </w:r>
    </w:p>
    <w:p>
      <w:r>
        <w:t>users</w:t>
      </w:r>
    </w:p>
    <w:p>
      <w:r>
        <w:t>has</w:t>
      </w:r>
    </w:p>
    <w:p>
      <w:r>
        <w:t>payroll</w:t>
      </w:r>
    </w:p>
    <w:p>
      <w:r>
        <w:t>DDed</w:t>
      </w:r>
    </w:p>
    <w:p>
      <w:r>
        <w:t>with</w:t>
      </w:r>
    </w:p>
    <w:p>
      <w:r>
        <w:t>us)</w:t>
      </w:r>
    </w:p>
    <w:p>
      <w:r>
        <w:t>-</w:t>
      </w:r>
    </w:p>
    <w:p>
      <w:r>
        <w:t>Users</w:t>
      </w:r>
    </w:p>
    <w:p>
      <w:r>
        <w:t>with</w:t>
      </w:r>
    </w:p>
    <w:p>
      <w:r>
        <w:t>foreign</w:t>
      </w:r>
    </w:p>
    <w:p>
      <w:r>
        <w:t>network</w:t>
      </w:r>
    </w:p>
    <w:p>
      <w:r>
        <w:t>carriers</w:t>
      </w:r>
    </w:p>
    <w:p>
      <w:r>
        <w:t>(while</w:t>
      </w:r>
    </w:p>
    <w:p>
      <w:r>
        <w:t>showing</w:t>
      </w:r>
    </w:p>
    <w:p>
      <w:r>
        <w:t>U.S.</w:t>
      </w:r>
    </w:p>
    <w:p>
      <w:r>
        <w:t>IP)</w:t>
      </w:r>
    </w:p>
    <w:p>
      <w:r>
        <w:t>have</w:t>
      </w:r>
    </w:p>
    <w:p>
      <w:r>
        <w:t>significantly</w:t>
      </w:r>
    </w:p>
    <w:p>
      <w:r>
        <w:t>lower</w:t>
      </w:r>
    </w:p>
    <w:p>
      <w:r>
        <w:t>active</w:t>
      </w:r>
    </w:p>
    <w:p>
      <w:r>
        <w:t>user</w:t>
      </w:r>
    </w:p>
    <w:p>
      <w:r>
        <w:t>rates</w:t>
      </w:r>
    </w:p>
    <w:p>
      <w:r>
        <w:t>and</w:t>
      </w:r>
    </w:p>
    <w:p>
      <w:r>
        <w:t>card</w:t>
      </w:r>
    </w:p>
    <w:p>
      <w:r>
        <w:t>activation</w:t>
      </w:r>
    </w:p>
    <w:p>
      <w:r>
        <w:t>rates</w:t>
      </w:r>
    </w:p>
    <w:p>
      <w:r>
        <w:t>compared</w:t>
      </w:r>
    </w:p>
    <w:p>
      <w:r>
        <w:t>to</w:t>
      </w:r>
    </w:p>
    <w:p>
      <w:r>
        <w:t>U.S.</w:t>
      </w:r>
    </w:p>
    <w:p>
      <w:r>
        <w:t>carrier</w:t>
      </w:r>
    </w:p>
    <w:p>
      <w:r>
        <w:t>users.</w:t>
      </w:r>
    </w:p>
    <w:p>
      <w:r>
        <w:t>Their</w:t>
      </w:r>
    </w:p>
    <w:p>
      <w:r>
        <w:t>payroll</w:t>
      </w:r>
    </w:p>
    <w:p>
      <w:r>
        <w:t>direct</w:t>
      </w:r>
    </w:p>
    <w:p>
      <w:r>
        <w:t>deposit</w:t>
      </w:r>
    </w:p>
    <w:p>
      <w:r>
        <w:t>adoption</w:t>
      </w:r>
    </w:p>
    <w:p>
      <w:r>
        <w:t>is</w:t>
      </w:r>
    </w:p>
    <w:p>
      <w:r>
        <w:t>also</w:t>
      </w:r>
    </w:p>
    <w:p>
      <w:r>
        <w:t>markedly</w:t>
      </w:r>
    </w:p>
    <w:p>
      <w:r>
        <w:t>weaker,</w:t>
      </w:r>
    </w:p>
    <w:p>
      <w:r>
        <w:t>further</w:t>
      </w:r>
    </w:p>
    <w:p>
      <w:r>
        <w:t>highlighting</w:t>
      </w:r>
    </w:p>
    <w:p>
      <w:r>
        <w:t>the</w:t>
      </w:r>
    </w:p>
    <w:p>
      <w:r>
        <w:t>engagement</w:t>
      </w:r>
    </w:p>
    <w:p>
      <w:r>
        <w:t>gap.</w:t>
      </w:r>
    </w:p>
    <w:p>
      <w:r>
        <w:t>Metric</w:t>
      </w:r>
    </w:p>
    <w:p>
      <w:r>
        <w:t>USA</w:t>
      </w:r>
    </w:p>
    <w:p>
      <w:r>
        <w:t>Network</w:t>
      </w:r>
    </w:p>
    <w:p>
      <w:r>
        <w:t>Carrier</w:t>
      </w:r>
    </w:p>
    <w:p>
      <w:r>
        <w:t>Foreign</w:t>
      </w:r>
    </w:p>
    <w:p>
      <w:r>
        <w:t>Network</w:t>
      </w:r>
    </w:p>
    <w:p>
      <w:r>
        <w:t>Carrier</w:t>
      </w:r>
    </w:p>
    <w:p>
      <w:r>
        <w:t>Total</w:t>
      </w:r>
    </w:p>
    <w:p>
      <w:r>
        <w:t>Logins</w:t>
      </w:r>
    </w:p>
    <w:p>
      <w:r>
        <w:t>3,100,302</w:t>
      </w:r>
    </w:p>
    <w:p>
      <w:r>
        <w:t>23,177</w:t>
      </w:r>
    </w:p>
    <w:p>
      <w:r>
        <w:t>Total</w:t>
      </w:r>
    </w:p>
    <w:p>
      <w:r>
        <w:t>Users</w:t>
      </w:r>
    </w:p>
    <w:p>
      <w:r>
        <w:t>1,073,862</w:t>
      </w:r>
    </w:p>
    <w:p>
      <w:r>
        <w:t>18,676</w:t>
      </w:r>
    </w:p>
    <w:p>
      <w:r>
        <w:t>Active</w:t>
      </w:r>
    </w:p>
    <w:p>
      <w:r>
        <w:t>Users</w:t>
      </w:r>
    </w:p>
    <w:p>
      <w:r>
        <w:t>1,050,497</w:t>
      </w:r>
    </w:p>
    <w:p>
      <w:r>
        <w:t>6,543</w:t>
      </w:r>
    </w:p>
    <w:p>
      <w:r>
        <w:t>Active</w:t>
      </w:r>
    </w:p>
    <w:p>
      <w:r>
        <w:t>User</w:t>
      </w:r>
    </w:p>
    <w:p>
      <w:r>
        <w:t>%</w:t>
      </w:r>
    </w:p>
    <w:p>
      <w:r>
        <w:t>97.82%</w:t>
      </w:r>
    </w:p>
    <w:p>
      <w:r>
        <w:t>35.03%</w:t>
      </w:r>
    </w:p>
    <w:p>
      <w:r>
        <w:t>DWN</w:t>
      </w:r>
    </w:p>
    <w:p>
      <w:r>
        <w:t>Logins</w:t>
      </w:r>
    </w:p>
    <w:p>
      <w:r>
        <w:t>2,510,072</w:t>
      </w:r>
    </w:p>
    <w:p>
      <w:r>
        <w:t>3,495</w:t>
      </w:r>
    </w:p>
    <w:p>
      <w:r>
        <w:t>DWN</w:t>
      </w:r>
    </w:p>
    <w:p>
      <w:r>
        <w:t>Login</w:t>
      </w:r>
    </w:p>
    <w:p>
      <w:r>
        <w:t>%</w:t>
      </w:r>
    </w:p>
    <w:p>
      <w:r>
        <w:t>80.96%</w:t>
      </w:r>
    </w:p>
    <w:p>
      <w:r>
        <w:t>15.08%</w:t>
      </w:r>
    </w:p>
    <w:p>
      <w:r>
        <w:t>DWN</w:t>
      </w:r>
    </w:p>
    <w:p>
      <w:r>
        <w:t>Users</w:t>
      </w:r>
    </w:p>
    <w:p>
      <w:r>
        <w:t>754,538</w:t>
      </w:r>
    </w:p>
    <w:p>
      <w:r>
        <w:t>1,893</w:t>
      </w:r>
    </w:p>
    <w:p>
      <w:r>
        <w:t>DWN</w:t>
      </w:r>
    </w:p>
    <w:p>
      <w:r>
        <w:t>User</w:t>
      </w:r>
    </w:p>
    <w:p>
      <w:r>
        <w:t>%</w:t>
      </w:r>
    </w:p>
    <w:p>
      <w:r>
        <w:t>70.26%</w:t>
      </w:r>
    </w:p>
    <w:p>
      <w:r>
        <w:t>10.14%</w:t>
      </w:r>
    </w:p>
    <w:p>
      <w:r>
        <w:t>Card</w:t>
      </w:r>
    </w:p>
    <w:p>
      <w:r>
        <w:t>Activated</w:t>
      </w:r>
    </w:p>
    <w:p>
      <w:r>
        <w:t>Users</w:t>
      </w:r>
    </w:p>
    <w:p>
      <w:r>
        <w:t>957,049</w:t>
      </w:r>
    </w:p>
    <w:p>
      <w:r>
        <w:t>2,468</w:t>
      </w:r>
    </w:p>
    <w:p>
      <w:r>
        <w:t>Card</w:t>
      </w:r>
    </w:p>
    <w:p>
      <w:r>
        <w:t>Activated</w:t>
      </w:r>
    </w:p>
    <w:p>
      <w:r>
        <w:t>%</w:t>
      </w:r>
    </w:p>
    <w:p>
      <w:r>
        <w:t>89.12%</w:t>
      </w:r>
    </w:p>
    <w:p>
      <w:r>
        <w:t>13.21%</w:t>
      </w:r>
    </w:p>
    <w:p>
      <w:r>
        <w:t>Payroll</w:t>
      </w:r>
    </w:p>
    <w:p>
      <w:r>
        <w:t>DD</w:t>
      </w:r>
    </w:p>
    <w:p>
      <w:r>
        <w:t>Users</w:t>
      </w:r>
    </w:p>
    <w:p>
      <w:r>
        <w:t>311,292</w:t>
      </w:r>
    </w:p>
    <w:p>
      <w:r>
        <w:t>210</w:t>
      </w:r>
    </w:p>
    <w:p>
      <w:r>
        <w:t>-</w:t>
      </w:r>
    </w:p>
    <w:p>
      <w:r>
        <w:t>Top</w:t>
      </w:r>
    </w:p>
    <w:p>
      <w:r>
        <w:t>Foreign</w:t>
      </w:r>
    </w:p>
    <w:p>
      <w:r>
        <w:t>Network</w:t>
      </w:r>
    </w:p>
    <w:p>
      <w:r>
        <w:t>Carrier</w:t>
      </w:r>
    </w:p>
    <w:p>
      <w:r>
        <w:t>Breakdown((when</w:t>
      </w:r>
    </w:p>
    <w:p>
      <w:r>
        <w:t>IP</w:t>
      </w:r>
    </w:p>
    <w:p>
      <w:r>
        <w:t>Country</w:t>
      </w:r>
    </w:p>
    <w:p>
      <w:r>
        <w:t>is</w:t>
      </w:r>
    </w:p>
    <w:p>
      <w:r>
        <w:t>USA)</w:t>
      </w:r>
    </w:p>
    <w:p>
      <w:r>
        <w:t>-</w:t>
      </w:r>
    </w:p>
    <w:p>
      <w:r>
        <w:t>The</w:t>
      </w:r>
    </w:p>
    <w:p>
      <w:r>
        <w:t>analysis</w:t>
      </w:r>
    </w:p>
    <w:p>
      <w:r>
        <w:t>shows</w:t>
      </w:r>
    </w:p>
    <w:p>
      <w:r>
        <w:t>that</w:t>
      </w:r>
    </w:p>
    <w:p>
      <w:r>
        <w:t>foreign</w:t>
      </w:r>
    </w:p>
    <w:p>
      <w:r>
        <w:t>network</w:t>
      </w:r>
    </w:p>
    <w:p>
      <w:r>
        <w:t>carriers</w:t>
      </w:r>
    </w:p>
    <w:p>
      <w:r>
        <w:t>are</w:t>
      </w:r>
    </w:p>
    <w:p>
      <w:r>
        <w:t>predominantly</w:t>
      </w:r>
    </w:p>
    <w:p>
      <w:r>
        <w:t>from</w:t>
      </w:r>
    </w:p>
    <w:p>
      <w:r>
        <w:t>Taiwan</w:t>
      </w:r>
    </w:p>
    <w:p>
      <w:r>
        <w:t>.</w:t>
      </w:r>
    </w:p>
    <w:p>
      <w:r>
        <w:t>Within</w:t>
      </w:r>
    </w:p>
    <w:p>
      <w:r>
        <w:t>this</w:t>
      </w:r>
    </w:p>
    <w:p>
      <w:r>
        <w:t>group,</w:t>
      </w:r>
    </w:p>
    <w:p>
      <w:r>
        <w:t>user</w:t>
      </w:r>
    </w:p>
    <w:p>
      <w:r>
        <w:t>active</w:t>
      </w:r>
    </w:p>
    <w:p>
      <w:r>
        <w:t>rate</w:t>
      </w:r>
    </w:p>
    <w:p>
      <w:r>
        <w:t>and</w:t>
      </w:r>
    </w:p>
    <w:p>
      <w:r>
        <w:t>other</w:t>
      </w:r>
    </w:p>
    <w:p>
      <w:r>
        <w:t>indicators</w:t>
      </w:r>
    </w:p>
    <w:p>
      <w:r>
        <w:t>of</w:t>
      </w:r>
    </w:p>
    <w:p>
      <w:r>
        <w:t>genuine</w:t>
      </w:r>
    </w:p>
    <w:p>
      <w:r>
        <w:t>engagement</w:t>
      </w:r>
    </w:p>
    <w:p>
      <w:r>
        <w:t>—such</w:t>
      </w:r>
    </w:p>
    <w:p>
      <w:r>
        <w:t>as</w:t>
      </w:r>
    </w:p>
    <w:p>
      <w:r>
        <w:t>card</w:t>
      </w:r>
    </w:p>
    <w:p>
      <w:r>
        <w:t>activation</w:t>
      </w:r>
    </w:p>
    <w:p>
      <w:r>
        <w:t>and</w:t>
      </w:r>
    </w:p>
    <w:p>
      <w:r>
        <w:t>payroll</w:t>
      </w:r>
    </w:p>
    <w:p>
      <w:r>
        <w:t>direct</w:t>
      </w:r>
    </w:p>
    <w:p>
      <w:r>
        <w:t>deposit—</w:t>
      </w:r>
    </w:p>
    <w:p>
      <w:r>
        <w:t>are</w:t>
      </w:r>
    </w:p>
    <w:p>
      <w:r>
        <w:t>much</w:t>
      </w:r>
    </w:p>
    <w:p>
      <w:r>
        <w:t>lower</w:t>
      </w:r>
    </w:p>
    <w:p>
      <w:r>
        <w:t>than</w:t>
      </w:r>
    </w:p>
    <w:p>
      <w:r>
        <w:t>those</w:t>
      </w:r>
    </w:p>
    <w:p>
      <w:r>
        <w:t>of</w:t>
      </w:r>
    </w:p>
    <w:p>
      <w:r>
        <w:t>carriers</w:t>
      </w:r>
    </w:p>
    <w:p>
      <w:r>
        <w:t>from</w:t>
      </w:r>
    </w:p>
    <w:p>
      <w:r>
        <w:t>other</w:t>
      </w:r>
    </w:p>
    <w:p>
      <w:r>
        <w:t>foreign</w:t>
      </w:r>
    </w:p>
    <w:p>
      <w:r>
        <w:t>countries</w:t>
      </w:r>
    </w:p>
    <w:p>
      <w:r>
        <w:t>,</w:t>
      </w:r>
    </w:p>
    <w:p>
      <w:r>
        <w:t>suggesting</w:t>
      </w:r>
    </w:p>
    <w:p>
      <w:r>
        <w:t>a</w:t>
      </w:r>
    </w:p>
    <w:p>
      <w:r>
        <w:t>high</w:t>
      </w:r>
    </w:p>
    <w:p>
      <w:r>
        <w:t>degree</w:t>
      </w:r>
    </w:p>
    <w:p>
      <w:r>
        <w:t>of</w:t>
      </w:r>
    </w:p>
    <w:p>
      <w:r>
        <w:t>signal</w:t>
      </w:r>
    </w:p>
    <w:p>
      <w:r>
        <w:t>consistency</w:t>
      </w:r>
    </w:p>
    <w:p>
      <w:r>
        <w:t>for</w:t>
      </w:r>
    </w:p>
    <w:p>
      <w:r>
        <w:t>detecting</w:t>
      </w:r>
    </w:p>
    <w:p>
      <w:r>
        <w:t>non-genuine</w:t>
      </w:r>
    </w:p>
    <w:p>
      <w:r>
        <w:t>usage.</w:t>
      </w:r>
    </w:p>
    <w:p>
      <w:r>
        <w:t>Conclusion</w:t>
      </w:r>
    </w:p>
    <w:p>
      <w:r>
        <w:t>and</w:t>
      </w:r>
    </w:p>
    <w:p>
      <w:r>
        <w:t>Next</w:t>
      </w:r>
    </w:p>
    <w:p>
      <w:r>
        <w:t>Step</w:t>
      </w:r>
    </w:p>
    <w:p>
      <w:r>
        <w:t>In</w:t>
      </w:r>
    </w:p>
    <w:p>
      <w:r>
        <w:t>July,</w:t>
      </w:r>
    </w:p>
    <w:p>
      <w:r>
        <w:t>logins</w:t>
      </w:r>
    </w:p>
    <w:p>
      <w:r>
        <w:t>from</w:t>
      </w:r>
    </w:p>
    <w:p>
      <w:r>
        <w:t>Taiwan</w:t>
      </w:r>
    </w:p>
    <w:p>
      <w:r>
        <w:t>network</w:t>
      </w:r>
    </w:p>
    <w:p>
      <w:r>
        <w:t>carriers</w:t>
      </w:r>
    </w:p>
    <w:p>
      <w:r>
        <w:t>showed</w:t>
      </w:r>
    </w:p>
    <w:p>
      <w:r>
        <w:t>that</w:t>
      </w:r>
    </w:p>
    <w:p>
      <w:r>
        <w:t>only</w:t>
      </w:r>
    </w:p>
    <w:p>
      <w:r>
        <w:t>about</w:t>
      </w:r>
    </w:p>
    <w:p>
      <w:r>
        <w:t>~33%</w:t>
      </w:r>
    </w:p>
    <w:p>
      <w:r>
        <w:t>of</w:t>
      </w:r>
    </w:p>
    <w:p>
      <w:r>
        <w:t>users</w:t>
      </w:r>
    </w:p>
    <w:p>
      <w:r>
        <w:t>were</w:t>
      </w:r>
    </w:p>
    <w:p>
      <w:r>
        <w:t>still</w:t>
      </w:r>
    </w:p>
    <w:p>
      <w:r>
        <w:t>active,</w:t>
      </w:r>
    </w:p>
    <w:p>
      <w:r>
        <w:t>reflecting</w:t>
      </w:r>
    </w:p>
    <w:p>
      <w:r>
        <w:t>an</w:t>
      </w:r>
    </w:p>
    <w:p>
      <w:r>
        <w:t>unusually</w:t>
      </w:r>
    </w:p>
    <w:p>
      <w:r>
        <w:t>high</w:t>
      </w:r>
    </w:p>
    <w:p>
      <w:r>
        <w:t>inactive</w:t>
      </w:r>
    </w:p>
    <w:p>
      <w:r>
        <w:t>rate.</w:t>
      </w:r>
    </w:p>
    <w:p>
      <w:r>
        <w:t>This</w:t>
      </w:r>
    </w:p>
    <w:p>
      <w:r>
        <w:t>segment</w:t>
      </w:r>
    </w:p>
    <w:p>
      <w:r>
        <w:t>merits</w:t>
      </w:r>
    </w:p>
    <w:p>
      <w:r>
        <w:t>closer</w:t>
      </w:r>
    </w:p>
    <w:p>
      <w:r>
        <w:t>case</w:t>
      </w:r>
    </w:p>
    <w:p>
      <w:r>
        <w:t>review</w:t>
      </w:r>
    </w:p>
    <w:p>
      <w:r>
        <w:t>to</w:t>
      </w:r>
    </w:p>
    <w:p>
      <w:r>
        <w:t>help</w:t>
      </w:r>
    </w:p>
    <w:p>
      <w:r>
        <w:t>us</w:t>
      </w:r>
    </w:p>
    <w:p>
      <w:r>
        <w:t>finalize</w:t>
      </w:r>
    </w:p>
    <w:p>
      <w:r>
        <w:t>detection</w:t>
      </w:r>
    </w:p>
    <w:p>
      <w:r>
        <w:t>logic</w:t>
      </w:r>
    </w:p>
    <w:p>
      <w:r>
        <w:t>with</w:t>
      </w:r>
    </w:p>
    <w:p>
      <w:r>
        <w:t>the</w:t>
      </w:r>
    </w:p>
    <w:p>
      <w:r>
        <w:t>highest</w:t>
      </w:r>
    </w:p>
    <w:p>
      <w:r>
        <w:t>precision</w:t>
      </w:r>
    </w:p>
    <w:p>
      <w:r>
        <w:t>for</w:t>
      </w:r>
    </w:p>
    <w:p>
      <w:r>
        <w:t>synthetic</w:t>
      </w:r>
    </w:p>
    <w:p>
      <w:r>
        <w:t>or</w:t>
      </w:r>
    </w:p>
    <w:p>
      <w:r>
        <w:t>stolen-ID</w:t>
      </w:r>
    </w:p>
    <w:p>
      <w:r>
        <w:t>accounts</w:t>
      </w:r>
    </w:p>
    <w:p>
      <w:r>
        <w:t>.</w:t>
      </w:r>
    </w:p>
    <w:p>
      <w:r>
        <w:t>By</w:t>
      </w:r>
    </w:p>
    <w:p>
      <w:r>
        <w:t>leveraging</w:t>
      </w:r>
    </w:p>
    <w:p>
      <w:r>
        <w:t>ScanID</w:t>
      </w:r>
    </w:p>
    <w:p>
      <w:r>
        <w:t>checks</w:t>
      </w:r>
    </w:p>
    <w:p>
      <w:r>
        <w:t>(login</w:t>
      </w:r>
    </w:p>
    <w:p>
      <w:r>
        <w:t>+</w:t>
      </w:r>
    </w:p>
    <w:p>
      <w:r>
        <w:t>PII</w:t>
      </w:r>
    </w:p>
    <w:p>
      <w:r>
        <w:t>change</w:t>
      </w:r>
    </w:p>
    <w:p>
      <w:r>
        <w:t>time),</w:t>
      </w:r>
    </w:p>
    <w:p>
      <w:r>
        <w:t>we</w:t>
      </w:r>
    </w:p>
    <w:p>
      <w:r>
        <w:t>can</w:t>
      </w:r>
    </w:p>
    <w:p>
      <w:r>
        <w:t>verify</w:t>
      </w:r>
    </w:p>
    <w:p>
      <w:r>
        <w:t>suspicious</w:t>
      </w:r>
    </w:p>
    <w:p>
      <w:r>
        <w:t>accounts</w:t>
      </w:r>
    </w:p>
    <w:p>
      <w:r>
        <w:t>and</w:t>
      </w:r>
    </w:p>
    <w:p>
      <w:r>
        <w:t>enable</w:t>
      </w:r>
    </w:p>
    <w:p>
      <w:r>
        <w:t>batch</w:t>
      </w:r>
    </w:p>
    <w:p>
      <w:r>
        <w:t>action</w:t>
      </w:r>
    </w:p>
    <w:p>
      <w:r>
        <w:t>where</w:t>
      </w:r>
    </w:p>
    <w:p>
      <w:r>
        <w:t>supported.</w:t>
      </w:r>
    </w:p>
    <w:p>
      <w:r>
        <w:t>●</w:t>
      </w:r>
    </w:p>
    <w:p>
      <w:r>
        <w:t>Key</w:t>
      </w:r>
    </w:p>
    <w:p>
      <w:r>
        <w:t>Risk:</w:t>
      </w:r>
    </w:p>
    <w:p>
      <w:r>
        <w:t>Emulator</w:t>
      </w:r>
    </w:p>
    <w:p>
      <w:r>
        <w:t>logins</w:t>
      </w:r>
    </w:p>
    <w:p>
      <w:r>
        <w:t>are</w:t>
      </w:r>
    </w:p>
    <w:p>
      <w:r>
        <w:t>a</w:t>
      </w:r>
    </w:p>
    <w:p>
      <w:r>
        <w:t>high-risk</w:t>
      </w:r>
    </w:p>
    <w:p>
      <w:r>
        <w:t>method,</w:t>
      </w:r>
    </w:p>
    <w:p>
      <w:r>
        <w:t>frequently</w:t>
      </w:r>
    </w:p>
    <w:p>
      <w:r>
        <w:t>tied</w:t>
      </w:r>
    </w:p>
    <w:p>
      <w:r>
        <w:t>to</w:t>
      </w:r>
    </w:p>
    <w:p>
      <w:r>
        <w:t>synthetic/ID</w:t>
      </w:r>
    </w:p>
    <w:p>
      <w:r>
        <w:t>stolen</w:t>
      </w:r>
    </w:p>
    <w:p>
      <w:r>
        <w:t>accounts.</w:t>
      </w:r>
    </w:p>
    <w:p>
      <w:r>
        <w:t>●</w:t>
      </w:r>
    </w:p>
    <w:p>
      <w:r>
        <w:t>Gap</w:t>
      </w:r>
    </w:p>
    <w:p>
      <w:r>
        <w:t>Identified:</w:t>
      </w:r>
    </w:p>
    <w:p>
      <w:r>
        <w:t>Our</w:t>
      </w:r>
    </w:p>
    <w:p>
      <w:r>
        <w:t>current</w:t>
      </w:r>
    </w:p>
    <w:p>
      <w:r>
        <w:t>device</w:t>
      </w:r>
    </w:p>
    <w:p>
      <w:r>
        <w:t>intelligence</w:t>
      </w:r>
    </w:p>
    <w:p>
      <w:r>
        <w:t>failed</w:t>
      </w:r>
    </w:p>
    <w:p>
      <w:r>
        <w:t>to</w:t>
      </w:r>
    </w:p>
    <w:p>
      <w:r>
        <w:t>flag</w:t>
      </w:r>
    </w:p>
    <w:p>
      <w:r>
        <w:t>the</w:t>
      </w:r>
    </w:p>
    <w:p>
      <w:r>
        <w:t>confirmed</w:t>
      </w:r>
    </w:p>
    <w:p>
      <w:r>
        <w:t>emulator</w:t>
      </w:r>
    </w:p>
    <w:p>
      <w:r>
        <w:t>login</w:t>
      </w:r>
    </w:p>
    <w:p>
      <w:r>
        <w:t>in</w:t>
      </w:r>
    </w:p>
    <w:p>
      <w:r>
        <w:t>this</w:t>
      </w:r>
    </w:p>
    <w:p>
      <w:r>
        <w:t>study,</w:t>
      </w:r>
    </w:p>
    <w:p>
      <w:r>
        <w:t>resulting</w:t>
      </w:r>
    </w:p>
    <w:p>
      <w:r>
        <w:t>in</w:t>
      </w:r>
    </w:p>
    <w:p>
      <w:r>
        <w:t>a</w:t>
      </w:r>
    </w:p>
    <w:p>
      <w:r>
        <w:t>false</w:t>
      </w:r>
    </w:p>
    <w:p>
      <w:r>
        <w:t>negative</w:t>
      </w:r>
    </w:p>
    <w:p>
      <w:r>
        <w:t>.</w:t>
      </w:r>
    </w:p>
    <w:p>
      <w:r>
        <w:t>Metric</w:t>
      </w:r>
    </w:p>
    <w:p>
      <w:r>
        <w:t>TWN</w:t>
      </w:r>
    </w:p>
    <w:p>
      <w:r>
        <w:t>IND</w:t>
      </w:r>
    </w:p>
    <w:p>
      <w:r>
        <w:t>NGA</w:t>
      </w:r>
    </w:p>
    <w:p>
      <w:r>
        <w:t>GBR</w:t>
      </w:r>
    </w:p>
    <w:p>
      <w:r>
        <w:t>OTHER_FOREIGN</w:t>
      </w:r>
    </w:p>
    <w:p>
      <w:r>
        <w:t>Total</w:t>
      </w:r>
    </w:p>
    <w:p>
      <w:r>
        <w:t>Logins</w:t>
      </w:r>
    </w:p>
    <w:p>
      <w:r>
        <w:t>21,602</w:t>
      </w:r>
    </w:p>
    <w:p>
      <w:r>
        <w:t>294</w:t>
      </w:r>
    </w:p>
    <w:p>
      <w:r>
        <w:t>185</w:t>
      </w:r>
    </w:p>
    <w:p>
      <w:r>
        <w:t>135</w:t>
      </w:r>
    </w:p>
    <w:p>
      <w:r>
        <w:t>357</w:t>
      </w:r>
    </w:p>
    <w:p>
      <w:r>
        <w:t>Total</w:t>
      </w:r>
    </w:p>
    <w:p>
      <w:r>
        <w:t>Users</w:t>
      </w:r>
    </w:p>
    <w:p>
      <w:r>
        <w:t>18,053</w:t>
      </w:r>
    </w:p>
    <w:p>
      <w:r>
        <w:t>106</w:t>
      </w:r>
    </w:p>
    <w:p>
      <w:r>
        <w:t>47</w:t>
      </w:r>
    </w:p>
    <w:p>
      <w:r>
        <w:t>101</w:t>
      </w:r>
    </w:p>
    <w:p>
      <w:r>
        <w:t>192</w:t>
      </w:r>
    </w:p>
    <w:p>
      <w:r>
        <w:t>Active</w:t>
      </w:r>
    </w:p>
    <w:p>
      <w:r>
        <w:t>Users</w:t>
      </w:r>
    </w:p>
    <w:p>
      <w:r>
        <w:t>5,965</w:t>
      </w:r>
    </w:p>
    <w:p>
      <w:r>
        <w:t>99</w:t>
      </w:r>
    </w:p>
    <w:p>
      <w:r>
        <w:t>47</w:t>
      </w:r>
    </w:p>
    <w:p>
      <w:r>
        <w:t>45</w:t>
      </w:r>
    </w:p>
    <w:p>
      <w:r>
        <w:t>158</w:t>
      </w:r>
    </w:p>
    <w:p>
      <w:r>
        <w:t>Active</w:t>
      </w:r>
    </w:p>
    <w:p>
      <w:r>
        <w:t>User</w:t>
      </w:r>
    </w:p>
    <w:p>
      <w:r>
        <w:t>%</w:t>
      </w:r>
    </w:p>
    <w:p>
      <w:r>
        <w:t>33.04%</w:t>
      </w:r>
    </w:p>
    <w:p>
      <w:r>
        <w:t>93.40%</w:t>
      </w:r>
    </w:p>
    <w:p>
      <w:r>
        <w:t>100.00%</w:t>
      </w:r>
    </w:p>
    <w:p>
      <w:r>
        <w:t>44.55%</w:t>
      </w:r>
    </w:p>
    <w:p>
      <w:r>
        <w:t>82.29%</w:t>
      </w:r>
    </w:p>
    <w:p>
      <w:r>
        <w:t>DWN</w:t>
      </w:r>
    </w:p>
    <w:p>
      <w:r>
        <w:t>Logins</w:t>
      </w:r>
    </w:p>
    <w:p>
      <w:r>
        <w:t>2,298</w:t>
      </w:r>
    </w:p>
    <w:p>
      <w:r>
        <w:t>250</w:t>
      </w:r>
    </w:p>
    <w:p>
      <w:r>
        <w:t>137</w:t>
      </w:r>
    </w:p>
    <w:p>
      <w:r>
        <w:t>72</w:t>
      </w:r>
    </w:p>
    <w:p>
      <w:r>
        <w:t>289</w:t>
      </w:r>
    </w:p>
    <w:p>
      <w:r>
        <w:t>DWN</w:t>
      </w:r>
    </w:p>
    <w:p>
      <w:r>
        <w:t>Login</w:t>
      </w:r>
    </w:p>
    <w:p>
      <w:r>
        <w:t>%</w:t>
      </w:r>
    </w:p>
    <w:p>
      <w:r>
        <w:t>10.64%</w:t>
      </w:r>
    </w:p>
    <w:p>
      <w:r>
        <w:t>85.03%</w:t>
      </w:r>
    </w:p>
    <w:p>
      <w:r>
        <w:t>74.05%</w:t>
      </w:r>
    </w:p>
    <w:p>
      <w:r>
        <w:t>53.33%</w:t>
      </w:r>
    </w:p>
    <w:p>
      <w:r>
        <w:t>80.95%</w:t>
      </w:r>
    </w:p>
    <w:p>
      <w:r>
        <w:t>DWN</w:t>
      </w:r>
    </w:p>
    <w:p>
      <w:r>
        <w:t>Users</w:t>
      </w:r>
    </w:p>
    <w:p>
      <w:r>
        <w:t>1,378</w:t>
      </w:r>
    </w:p>
    <w:p>
      <w:r>
        <w:t>89</w:t>
      </w:r>
    </w:p>
    <w:p>
      <w:r>
        <w:t>42</w:t>
      </w:r>
    </w:p>
    <w:p>
      <w:r>
        <w:t>48</w:t>
      </w:r>
    </w:p>
    <w:p>
      <w:r>
        <w:t>145</w:t>
      </w:r>
    </w:p>
    <w:p>
      <w:r>
        <w:t>DWN</w:t>
      </w:r>
    </w:p>
    <w:p>
      <w:r>
        <w:t>User</w:t>
      </w:r>
    </w:p>
    <w:p>
      <w:r>
        <w:t>%</w:t>
      </w:r>
    </w:p>
    <w:p>
      <w:r>
        <w:t>7.63%</w:t>
      </w:r>
    </w:p>
    <w:p>
      <w:r>
        <w:t>83.96%</w:t>
      </w:r>
    </w:p>
    <w:p>
      <w:r>
        <w:t>89.36%</w:t>
      </w:r>
    </w:p>
    <w:p>
      <w:r>
        <w:t>47.52%</w:t>
      </w:r>
    </w:p>
    <w:p>
      <w:r>
        <w:t>75.52%</w:t>
      </w:r>
    </w:p>
    <w:p>
      <w:r>
        <w:t>Card</w:t>
      </w:r>
    </w:p>
    <w:p>
      <w:r>
        <w:t>Activated</w:t>
      </w:r>
    </w:p>
    <w:p>
      <w:r>
        <w:t>Users</w:t>
      </w:r>
    </w:p>
    <w:p>
      <w:r>
        <w:t>1,960</w:t>
      </w:r>
    </w:p>
    <w:p>
      <w:r>
        <w:t>92</w:t>
      </w:r>
    </w:p>
    <w:p>
      <w:r>
        <w:t>44</w:t>
      </w:r>
    </w:p>
    <w:p>
      <w:r>
        <w:t>35</w:t>
      </w:r>
    </w:p>
    <w:p>
      <w:r>
        <w:t>127</w:t>
      </w:r>
    </w:p>
    <w:p>
      <w:r>
        <w:t>Card</w:t>
      </w:r>
    </w:p>
    <w:p>
      <w:r>
        <w:t>Activated</w:t>
      </w:r>
    </w:p>
    <w:p>
      <w:r>
        <w:t>%</w:t>
      </w:r>
    </w:p>
    <w:p>
      <w:r>
        <w:t>10.86%</w:t>
      </w:r>
    </w:p>
    <w:p>
      <w:r>
        <w:t>86.79%</w:t>
      </w:r>
    </w:p>
    <w:p>
      <w:r>
        <w:t>93.62%</w:t>
      </w:r>
    </w:p>
    <w:p>
      <w:r>
        <w:t>34.65%</w:t>
      </w:r>
    </w:p>
    <w:p>
      <w:r>
        <w:t>66.15%</w:t>
      </w:r>
    </w:p>
    <w:p>
      <w:r>
        <w:t>Payroll</w:t>
      </w:r>
    </w:p>
    <w:p>
      <w:r>
        <w:t>DD</w:t>
      </w:r>
    </w:p>
    <w:p>
      <w:r>
        <w:t>Users</w:t>
      </w:r>
    </w:p>
    <w:p>
      <w:r>
        <w:t>69</w:t>
      </w:r>
    </w:p>
    <w:p>
      <w:r>
        <w:t>24</w:t>
      </w:r>
    </w:p>
    <w:p>
      <w:r>
        <w:t>8</w:t>
      </w:r>
    </w:p>
    <w:p>
      <w:r>
        <w:t>12</w:t>
      </w:r>
    </w:p>
    <w:p>
      <w:r>
        <w:t>38</w:t>
      </w:r>
    </w:p>
    <w:p>
      <w:r>
        <w:t>Payroll</w:t>
      </w:r>
    </w:p>
    <w:p>
      <w:r>
        <w:t>DD</w:t>
      </w:r>
    </w:p>
    <w:p>
      <w:r>
        <w:t>%</w:t>
      </w:r>
    </w:p>
    <w:p>
      <w:r>
        <w:t>0.38%</w:t>
      </w:r>
    </w:p>
    <w:p>
      <w:r>
        <w:t>22.64%</w:t>
      </w:r>
    </w:p>
    <w:p>
      <w:r>
        <w:t>17.02%</w:t>
      </w:r>
    </w:p>
    <w:p>
      <w:r>
        <w:t>11.88%</w:t>
      </w:r>
    </w:p>
    <w:p>
      <w:r>
        <w:t>19.79%</w:t>
      </w:r>
    </w:p>
    <w:p>
      <w:r>
        <w:t>Going</w:t>
      </w:r>
    </w:p>
    <w:p>
      <w:r>
        <w:t>forward,</w:t>
      </w:r>
    </w:p>
    <w:p>
      <w:r>
        <w:t>strengthening</w:t>
      </w:r>
    </w:p>
    <w:p>
      <w:r>
        <w:t>emulator</w:t>
      </w:r>
    </w:p>
    <w:p>
      <w:r>
        <w:t>detection</w:t>
      </w:r>
    </w:p>
    <w:p>
      <w:r>
        <w:t>and</w:t>
      </w:r>
    </w:p>
    <w:p>
      <w:r>
        <w:t>embedding</w:t>
      </w:r>
    </w:p>
    <w:p>
      <w:r>
        <w:t>it</w:t>
      </w:r>
    </w:p>
    <w:p>
      <w:r>
        <w:t>more</w:t>
      </w:r>
    </w:p>
    <w:p>
      <w:r>
        <w:t>tightly</w:t>
      </w:r>
    </w:p>
    <w:p>
      <w:r>
        <w:t>into</w:t>
      </w:r>
    </w:p>
    <w:p>
      <w:r>
        <w:t>risk</w:t>
      </w:r>
    </w:p>
    <w:p>
      <w:r>
        <w:t>controls</w:t>
      </w:r>
    </w:p>
    <w:p>
      <w:r>
        <w:t>will</w:t>
      </w:r>
    </w:p>
    <w:p>
      <w:r>
        <w:t>be</w:t>
      </w:r>
    </w:p>
    <w:p>
      <w:r>
        <w:t>essential</w:t>
      </w:r>
    </w:p>
    <w:p>
      <w:r>
        <w:t>to</w:t>
      </w:r>
    </w:p>
    <w:p>
      <w:r>
        <w:t>improving</w:t>
      </w:r>
    </w:p>
    <w:p>
      <w:r>
        <w:t>both</w:t>
      </w:r>
    </w:p>
    <w:p>
      <w:r>
        <w:t>coverage</w:t>
      </w:r>
    </w:p>
    <w:p>
      <w:r>
        <w:t>and</w:t>
      </w:r>
    </w:p>
    <w:p>
      <w:r>
        <w:t>accuracy.</w:t>
      </w:r>
    </w:p>
    <w:p>
      <w:r>
        <w:t>Appendix</w:t>
      </w:r>
    </w:p>
    <w:p>
      <w:r>
        <w:t>-</w:t>
      </w:r>
    </w:p>
    <w:p>
      <w:r>
        <w:t>Working</w:t>
      </w:r>
    </w:p>
    <w:p>
      <w:r>
        <w:t>directory</w:t>
      </w:r>
    </w:p>
    <w:p>
      <w:r>
        <w:t>-</w:t>
      </w:r>
    </w:p>
    <w:p>
      <w:r>
        <w:t>Case</w:t>
      </w:r>
    </w:p>
    <w:p>
      <w:r>
        <w:t>study</w:t>
      </w:r>
    </w:p>
    <w:p>
      <w:r>
        <w:t>(confirmed</w:t>
      </w:r>
    </w:p>
    <w:p>
      <w:r>
        <w:t>mumuplayer</w:t>
      </w:r>
    </w:p>
    <w:p>
      <w:r>
        <w:t>case</w:t>
      </w:r>
    </w:p>
    <w:p>
      <w:r>
        <w:t>-</w:t>
      </w:r>
    </w:p>
    <w:p>
      <w:r>
        <w:t>86963958)</w:t>
      </w:r>
    </w:p>
    <w:p>
      <w:r>
        <w:t>-</w:t>
      </w:r>
    </w:p>
    <w:p>
      <w:r>
        <w:t>100</w:t>
      </w:r>
    </w:p>
    <w:p>
      <w:r>
        <w:t>taiwan</w:t>
      </w:r>
    </w:p>
    <w:p>
      <w:r>
        <w:t>network</w:t>
      </w:r>
    </w:p>
    <w:p>
      <w:r>
        <w:t>carrier</w:t>
      </w:r>
    </w:p>
    <w:p>
      <w:r>
        <w:t>202507</w:t>
      </w:r>
    </w:p>
    <w:p>
      <w:r>
        <w:t>logged</w:t>
      </w:r>
    </w:p>
    <w:p>
      <w:r>
        <w:t>in</w:t>
      </w:r>
    </w:p>
    <w:p>
      <w:r>
        <w:t>case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